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6AC2" w:rsidRDefault="00000000">
      <w:pPr>
        <w:pStyle w:val="a8"/>
      </w:pPr>
      <w:r>
        <w:rPr>
          <w:lang w:eastAsia="ko-KR"/>
        </w:rPr>
        <w:t xml:space="preserve">STL </w:t>
      </w:r>
      <w:r>
        <w:rPr>
          <w:lang w:eastAsia="ko-KR"/>
        </w:rPr>
        <w:t>과제</w:t>
      </w:r>
      <w:r>
        <w:rPr>
          <w:lang w:eastAsia="ko-KR"/>
        </w:rPr>
        <w:t xml:space="preserve"> </w:t>
      </w:r>
      <w:r>
        <w:rPr>
          <w:lang w:eastAsia="ko-KR"/>
        </w:rPr>
        <w:t>보고서</w:t>
      </w:r>
      <w:r>
        <w:rPr>
          <w:lang w:eastAsia="ko-KR"/>
        </w:rPr>
        <w:t xml:space="preserve"> - 2021184018</w:t>
      </w:r>
    </w:p>
    <w:p w:rsidR="00F06AC2" w:rsidRDefault="00000000">
      <w:pPr>
        <w:rPr>
          <w:lang w:eastAsia="ko-KR"/>
        </w:rPr>
      </w:pPr>
      <w:r>
        <w:rPr>
          <w:lang w:eastAsia="ko-KR"/>
        </w:rPr>
        <w:t>한국공학대학교</w:t>
      </w:r>
      <w:r>
        <w:rPr>
          <w:lang w:eastAsia="ko-KR"/>
        </w:rPr>
        <w:t xml:space="preserve"> </w:t>
      </w:r>
      <w:r>
        <w:rPr>
          <w:lang w:eastAsia="ko-KR"/>
        </w:rPr>
        <w:t>게임공학과</w:t>
      </w:r>
      <w:r>
        <w:rPr>
          <w:lang w:eastAsia="ko-KR"/>
        </w:rPr>
        <w:t xml:space="preserve"> 3</w:t>
      </w:r>
      <w:r>
        <w:rPr>
          <w:lang w:eastAsia="ko-KR"/>
        </w:rPr>
        <w:t>학년</w:t>
      </w:r>
      <w:r>
        <w:rPr>
          <w:lang w:eastAsia="ko-KR"/>
        </w:rPr>
        <w:t xml:space="preserve"> STL </w:t>
      </w:r>
      <w:r>
        <w:rPr>
          <w:lang w:eastAsia="ko-KR"/>
        </w:rPr>
        <w:t>과제</w:t>
      </w:r>
      <w:r>
        <w:rPr>
          <w:lang w:eastAsia="ko-KR"/>
        </w:rPr>
        <w:t xml:space="preserve"> </w:t>
      </w:r>
      <w:r>
        <w:rPr>
          <w:lang w:eastAsia="ko-KR"/>
        </w:rPr>
        <w:t>보고서</w:t>
      </w:r>
    </w:p>
    <w:p w:rsidR="00F06AC2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읽기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컨테이너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방식</w:t>
      </w:r>
    </w:p>
    <w:p w:rsidR="00F06AC2" w:rsidRDefault="00000000">
      <w:pPr>
        <w:rPr>
          <w:rFonts w:eastAsia="맑은 고딕"/>
          <w:lang w:eastAsia="ko-KR"/>
        </w:rPr>
      </w:pPr>
      <w:r>
        <w:rPr>
          <w:lang w:eastAsia="ko-KR"/>
        </w:rPr>
        <w:t>std::ifstream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바이너리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"2025 STL </w:t>
      </w:r>
      <w:r>
        <w:rPr>
          <w:lang w:eastAsia="ko-KR"/>
        </w:rPr>
        <w:t>과제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- 2021184018"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열고</w:t>
      </w:r>
      <w:r>
        <w:rPr>
          <w:lang w:eastAsia="ko-KR"/>
        </w:rPr>
        <w:t xml:space="preserve">, Player::read()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std::array&lt;Player, 2'500'000&gt;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번에</w:t>
      </w:r>
      <w:r>
        <w:rPr>
          <w:lang w:eastAsia="ko-KR"/>
        </w:rPr>
        <w:t xml:space="preserve"> </w:t>
      </w:r>
      <w:r>
        <w:rPr>
          <w:lang w:eastAsia="ko-KR"/>
        </w:rPr>
        <w:t>읽었다</w:t>
      </w:r>
      <w:r>
        <w:rPr>
          <w:lang w:eastAsia="ko-KR"/>
        </w:rPr>
        <w:t xml:space="preserve">. </w:t>
      </w:r>
      <w:r>
        <w:rPr>
          <w:lang w:eastAsia="ko-KR"/>
        </w:rPr>
        <w:t>바이너리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구조에</w:t>
      </w:r>
      <w:r>
        <w:rPr>
          <w:lang w:eastAsia="ko-KR"/>
        </w:rPr>
        <w:t xml:space="preserve"> </w:t>
      </w:r>
      <w:r>
        <w:rPr>
          <w:lang w:eastAsia="ko-KR"/>
        </w:rPr>
        <w:t>맞게</w:t>
      </w:r>
      <w:r>
        <w:rPr>
          <w:lang w:eastAsia="ko-KR"/>
        </w:rPr>
        <w:t xml:space="preserve"> Player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>(name, score, id, num)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읽고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이후에</w:t>
      </w:r>
      <w:r>
        <w:rPr>
          <w:lang w:eastAsia="ko-KR"/>
        </w:rPr>
        <w:t xml:space="preserve"> unique_ptr&lt;char[]&gt; p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관리되는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블록을</w:t>
      </w:r>
      <w:r>
        <w:rPr>
          <w:lang w:eastAsia="ko-KR"/>
        </w:rPr>
        <w:t xml:space="preserve"> num </w:t>
      </w:r>
      <w:r>
        <w:rPr>
          <w:lang w:eastAsia="ko-KR"/>
        </w:rPr>
        <w:t>바이트만큼</w:t>
      </w:r>
      <w:r>
        <w:rPr>
          <w:lang w:eastAsia="ko-KR"/>
        </w:rPr>
        <w:t xml:space="preserve">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읽는다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과정은</w:t>
      </w:r>
      <w:r>
        <w:rPr>
          <w:lang w:eastAsia="ko-KR"/>
        </w:rPr>
        <w:t xml:space="preserve"> </w:t>
      </w:r>
      <w:r>
        <w:rPr>
          <w:lang w:eastAsia="ko-KR"/>
        </w:rPr>
        <w:t>반복문</w:t>
      </w:r>
      <w:r>
        <w:rPr>
          <w:lang w:eastAsia="ko-KR"/>
        </w:rPr>
        <w:t xml:space="preserve"> </w:t>
      </w:r>
      <w:r>
        <w:rPr>
          <w:lang w:eastAsia="ko-KR"/>
        </w:rPr>
        <w:t>하나로</w:t>
      </w:r>
      <w:r>
        <w:rPr>
          <w:lang w:eastAsia="ko-KR"/>
        </w:rPr>
        <w:t xml:space="preserve"> 250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실행되며</w:t>
      </w:r>
      <w:r>
        <w:rPr>
          <w:lang w:eastAsia="ko-KR"/>
        </w:rPr>
        <w:t xml:space="preserve">, </w:t>
      </w:r>
      <w:r>
        <w:rPr>
          <w:lang w:eastAsia="ko-KR"/>
        </w:rPr>
        <w:t>메모리에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적재된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문제들을</w:t>
      </w:r>
      <w:r>
        <w:rPr>
          <w:lang w:eastAsia="ko-KR"/>
        </w:rPr>
        <w:t xml:space="preserve"> </w:t>
      </w:r>
      <w:r>
        <w:rPr>
          <w:lang w:eastAsia="ko-KR"/>
        </w:rPr>
        <w:t>해결하였다</w:t>
      </w:r>
      <w:r>
        <w:rPr>
          <w:lang w:eastAsia="ko-KR"/>
        </w:rPr>
        <w:t xml:space="preserve">. </w:t>
      </w:r>
      <w:r>
        <w:rPr>
          <w:lang w:eastAsia="ko-KR"/>
        </w:rPr>
        <w:t>마지막</w:t>
      </w:r>
      <w:r>
        <w:rPr>
          <w:lang w:eastAsia="ko-KR"/>
        </w:rPr>
        <w:t xml:space="preserve"> Player </w:t>
      </w:r>
      <w:r>
        <w:rPr>
          <w:lang w:eastAsia="ko-KR"/>
        </w:rPr>
        <w:t>객체는</w:t>
      </w:r>
      <w:r>
        <w:rPr>
          <w:lang w:eastAsia="ko-KR"/>
        </w:rPr>
        <w:t xml:space="preserve"> Show()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출력되었다</w:t>
      </w:r>
      <w:r>
        <w:rPr>
          <w:lang w:eastAsia="ko-KR"/>
        </w:rPr>
        <w:t>.</w:t>
      </w:r>
    </w:p>
    <w:p w:rsidR="00920EFA" w:rsidRPr="00920EFA" w:rsidRDefault="00920EFA">
      <w:pPr>
        <w:rPr>
          <w:rFonts w:eastAsia="맑은 고딕" w:hint="eastAsia"/>
          <w:lang w:eastAsia="ko-KR"/>
        </w:rPr>
      </w:pPr>
      <w:r w:rsidRPr="00920EFA">
        <w:rPr>
          <w:rFonts w:eastAsia="맑은 고딕"/>
          <w:lang w:eastAsia="ko-KR"/>
        </w:rPr>
        <w:drawing>
          <wp:inline distT="0" distB="0" distL="0" distR="0" wp14:anchorId="6424555E" wp14:editId="2312898F">
            <wp:extent cx="5486400" cy="342265"/>
            <wp:effectExtent l="0" t="0" r="0" b="635"/>
            <wp:docPr id="16575007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00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C2" w:rsidRDefault="00000000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최고</w:t>
      </w:r>
      <w:r>
        <w:rPr>
          <w:lang w:eastAsia="ko-KR"/>
        </w:rPr>
        <w:t xml:space="preserve"> </w:t>
      </w:r>
      <w:r>
        <w:rPr>
          <w:lang w:eastAsia="ko-KR"/>
        </w:rPr>
        <w:t>점수와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점수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</w:p>
    <w:p w:rsidR="00F06AC2" w:rsidRDefault="00000000">
      <w:pPr>
        <w:rPr>
          <w:lang w:eastAsia="ko-KR"/>
        </w:rPr>
      </w:pPr>
      <w:r>
        <w:rPr>
          <w:lang w:eastAsia="ko-KR"/>
        </w:rPr>
        <w:t>모든</w:t>
      </w:r>
      <w:r>
        <w:rPr>
          <w:lang w:eastAsia="ko-KR"/>
        </w:rPr>
        <w:t xml:space="preserve"> Player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점수를</w:t>
      </w:r>
      <w:r>
        <w:rPr>
          <w:lang w:eastAsia="ko-KR"/>
        </w:rPr>
        <w:t xml:space="preserve"> scoreMap</w:t>
      </w:r>
      <w:r>
        <w:rPr>
          <w:lang w:eastAsia="ko-KR"/>
        </w:rPr>
        <w:t>이라는</w:t>
      </w:r>
      <w:r>
        <w:rPr>
          <w:lang w:eastAsia="ko-KR"/>
        </w:rPr>
        <w:t xml:space="preserve"> std::map&lt;int, vector&lt;ref&gt;&gt;</w:t>
      </w:r>
      <w:r>
        <w:rPr>
          <w:lang w:eastAsia="ko-KR"/>
        </w:rPr>
        <w:t>에</w:t>
      </w:r>
      <w:r>
        <w:rPr>
          <w:lang w:eastAsia="ko-KR"/>
        </w:rPr>
        <w:t xml:space="preserve"> score</w:t>
      </w:r>
      <w:r>
        <w:rPr>
          <w:lang w:eastAsia="ko-KR"/>
        </w:rPr>
        <w:t>를</w:t>
      </w:r>
      <w:r>
        <w:rPr>
          <w:lang w:eastAsia="ko-KR"/>
        </w:rPr>
        <w:t xml:space="preserve"> key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저장하고</w:t>
      </w:r>
      <w:r>
        <w:rPr>
          <w:lang w:eastAsia="ko-KR"/>
        </w:rPr>
        <w:t>, rbegin()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점수의</w:t>
      </w:r>
      <w:r>
        <w:rPr>
          <w:lang w:eastAsia="ko-KR"/>
        </w:rPr>
        <w:t xml:space="preserve"> Player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찾았다</w:t>
      </w:r>
      <w:r>
        <w:rPr>
          <w:lang w:eastAsia="ko-KR"/>
        </w:rPr>
        <w:t xml:space="preserve">.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점수는</w:t>
      </w:r>
      <w:r>
        <w:rPr>
          <w:lang w:eastAsia="ko-KR"/>
        </w:rPr>
        <w:t xml:space="preserve"> std::accumulate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operator+= </w:t>
      </w:r>
      <w:r>
        <w:rPr>
          <w:lang w:eastAsia="ko-KR"/>
        </w:rPr>
        <w:t>오버로드로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Player</w:t>
      </w:r>
      <w:r>
        <w:rPr>
          <w:lang w:eastAsia="ko-KR"/>
        </w:rPr>
        <w:t>의</w:t>
      </w:r>
      <w:r>
        <w:rPr>
          <w:lang w:eastAsia="ko-KR"/>
        </w:rPr>
        <w:t xml:space="preserve"> score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더해</w:t>
      </w:r>
      <w:r>
        <w:rPr>
          <w:lang w:eastAsia="ko-KR"/>
        </w:rPr>
        <w:t xml:space="preserve"> </w:t>
      </w:r>
      <w:r>
        <w:rPr>
          <w:lang w:eastAsia="ko-KR"/>
        </w:rPr>
        <w:t>계산하였다</w:t>
      </w:r>
      <w:r>
        <w:rPr>
          <w:lang w:eastAsia="ko-KR"/>
        </w:rPr>
        <w:t xml:space="preserve">. </w:t>
      </w:r>
      <w:r>
        <w:rPr>
          <w:lang w:eastAsia="ko-KR"/>
        </w:rPr>
        <w:t>출력</w:t>
      </w:r>
      <w:r>
        <w:rPr>
          <w:lang w:eastAsia="ko-KR"/>
        </w:rPr>
        <w:t xml:space="preserve"> </w:t>
      </w:r>
      <w:r>
        <w:rPr>
          <w:lang w:eastAsia="ko-KR"/>
        </w:rPr>
        <w:t>예시는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:</w:t>
      </w:r>
    </w:p>
    <w:p w:rsidR="00920EFA" w:rsidRDefault="00920EFA">
      <w:pPr>
        <w:rPr>
          <w:rFonts w:eastAsia="맑은 고딕"/>
          <w:lang w:eastAsia="ko-KR"/>
        </w:rPr>
      </w:pPr>
      <w:r w:rsidRPr="00920EFA">
        <w:rPr>
          <w:lang w:eastAsia="ko-KR"/>
        </w:rPr>
        <w:drawing>
          <wp:inline distT="0" distB="0" distL="0" distR="0" wp14:anchorId="0D94C5EE" wp14:editId="4082843E">
            <wp:extent cx="5486400" cy="508635"/>
            <wp:effectExtent l="0" t="0" r="0" b="5715"/>
            <wp:docPr id="5532240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24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C2" w:rsidRDefault="00000000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같은</w:t>
      </w:r>
      <w:r>
        <w:rPr>
          <w:lang w:eastAsia="ko-KR"/>
        </w:rPr>
        <w:t xml:space="preserve"> id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Player </w:t>
      </w:r>
      <w:r>
        <w:rPr>
          <w:lang w:eastAsia="ko-KR"/>
        </w:rPr>
        <w:t>탐색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</w:p>
    <w:p w:rsidR="00F06AC2" w:rsidRDefault="00000000">
      <w:pPr>
        <w:rPr>
          <w:rFonts w:eastAsia="맑은 고딕"/>
          <w:lang w:eastAsia="ko-KR"/>
        </w:rPr>
      </w:pPr>
      <w:r>
        <w:rPr>
          <w:lang w:eastAsia="ko-KR"/>
        </w:rPr>
        <w:t>모든</w:t>
      </w:r>
      <w:r>
        <w:rPr>
          <w:lang w:eastAsia="ko-KR"/>
        </w:rPr>
        <w:t xml:space="preserve"> Player</w:t>
      </w:r>
      <w:r>
        <w:rPr>
          <w:lang w:eastAsia="ko-KR"/>
        </w:rPr>
        <w:t>를</w:t>
      </w:r>
      <w:r>
        <w:rPr>
          <w:lang w:eastAsia="ko-KR"/>
        </w:rPr>
        <w:t xml:space="preserve"> id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정렬한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인접한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id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탐색하여</w:t>
      </w:r>
      <w:r>
        <w:rPr>
          <w:lang w:eastAsia="ko-KR"/>
        </w:rPr>
        <w:t xml:space="preserve"> "</w:t>
      </w:r>
      <w:r>
        <w:rPr>
          <w:lang w:eastAsia="ko-KR"/>
        </w:rPr>
        <w:t>같은아이디</w:t>
      </w:r>
      <w:r>
        <w:rPr>
          <w:lang w:eastAsia="ko-KR"/>
        </w:rPr>
        <w:t>.txt"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출력했다</w:t>
      </w:r>
      <w:r>
        <w:rPr>
          <w:lang w:eastAsia="ko-KR"/>
        </w:rPr>
        <w:t xml:space="preserve">. </w:t>
      </w:r>
      <w:r w:rsidR="00B01225">
        <w:rPr>
          <w:rFonts w:eastAsia="맑은 고딕" w:hint="eastAsia"/>
          <w:lang w:eastAsia="ko-KR"/>
        </w:rPr>
        <w:t xml:space="preserve"> </w:t>
      </w:r>
      <w:r w:rsidR="00B01225">
        <w:rPr>
          <w:rFonts w:eastAsia="맑은 고딕" w:hint="eastAsia"/>
          <w:lang w:eastAsia="ko-KR"/>
        </w:rPr>
        <w:t>중복되는</w:t>
      </w:r>
      <w:r w:rsidR="00B01225">
        <w:rPr>
          <w:rFonts w:eastAsia="맑은 고딕" w:hint="eastAsia"/>
          <w:lang w:eastAsia="ko-KR"/>
        </w:rPr>
        <w:t xml:space="preserve"> id</w:t>
      </w:r>
      <w:r w:rsidR="00B01225">
        <w:rPr>
          <w:rFonts w:eastAsia="맑은 고딕" w:hint="eastAsia"/>
          <w:lang w:eastAsia="ko-KR"/>
        </w:rPr>
        <w:t>의</w:t>
      </w:r>
      <w:r w:rsidR="00B01225">
        <w:rPr>
          <w:rFonts w:eastAsia="맑은 고딕" w:hint="eastAsia"/>
          <w:lang w:eastAsia="ko-KR"/>
        </w:rPr>
        <w:t xml:space="preserve"> </w:t>
      </w:r>
      <w:r w:rsidR="00B01225">
        <w:rPr>
          <w:rFonts w:eastAsia="맑은 고딕" w:hint="eastAsia"/>
          <w:lang w:eastAsia="ko-KR"/>
        </w:rPr>
        <w:t>개수는</w:t>
      </w:r>
      <w:r w:rsidR="00B01225">
        <w:rPr>
          <w:rFonts w:eastAsia="맑은 고딕" w:hint="eastAsia"/>
          <w:lang w:eastAsia="ko-KR"/>
        </w:rPr>
        <w:t xml:space="preserve"> 2</w:t>
      </w:r>
      <w:r w:rsidR="00B01225">
        <w:rPr>
          <w:rFonts w:eastAsia="맑은 고딕" w:hint="eastAsia"/>
          <w:lang w:eastAsia="ko-KR"/>
        </w:rPr>
        <w:t>개부터</w:t>
      </w:r>
      <w:r w:rsidR="00B01225">
        <w:rPr>
          <w:rFonts w:eastAsia="맑은 고딕" w:hint="eastAsia"/>
          <w:lang w:eastAsia="ko-KR"/>
        </w:rPr>
        <w:t xml:space="preserve"> </w:t>
      </w:r>
      <w:r w:rsidR="00B01225">
        <w:rPr>
          <w:rFonts w:eastAsia="맑은 고딕" w:hint="eastAsia"/>
          <w:lang w:eastAsia="ko-KR"/>
        </w:rPr>
        <w:t>전부</w:t>
      </w:r>
      <w:r w:rsidR="00B01225">
        <w:rPr>
          <w:rFonts w:eastAsia="맑은 고딕" w:hint="eastAsia"/>
          <w:lang w:eastAsia="ko-KR"/>
        </w:rPr>
        <w:t xml:space="preserve"> </w:t>
      </w:r>
      <w:r w:rsidR="00B01225">
        <w:rPr>
          <w:rFonts w:eastAsia="맑은 고딕" w:hint="eastAsia"/>
          <w:lang w:eastAsia="ko-KR"/>
        </w:rPr>
        <w:t>화면에</w:t>
      </w:r>
      <w:r w:rsidR="00B01225">
        <w:rPr>
          <w:rFonts w:eastAsia="맑은 고딕" w:hint="eastAsia"/>
          <w:lang w:eastAsia="ko-KR"/>
        </w:rPr>
        <w:t xml:space="preserve"> </w:t>
      </w:r>
      <w:r w:rsidR="00B01225">
        <w:rPr>
          <w:rFonts w:eastAsia="맑은 고딕" w:hint="eastAsia"/>
          <w:lang w:eastAsia="ko-KR"/>
        </w:rPr>
        <w:t>한</w:t>
      </w:r>
      <w:r w:rsidR="00B01225">
        <w:rPr>
          <w:rFonts w:eastAsia="맑은 고딕" w:hint="eastAsia"/>
          <w:lang w:eastAsia="ko-KR"/>
        </w:rPr>
        <w:t xml:space="preserve"> </w:t>
      </w:r>
      <w:r w:rsidR="00B01225">
        <w:rPr>
          <w:rFonts w:eastAsia="맑은 고딕" w:hint="eastAsia"/>
          <w:lang w:eastAsia="ko-KR"/>
        </w:rPr>
        <w:t>칸</w:t>
      </w:r>
      <w:r w:rsidR="00B01225">
        <w:rPr>
          <w:rFonts w:eastAsia="맑은 고딕" w:hint="eastAsia"/>
          <w:lang w:eastAsia="ko-KR"/>
        </w:rPr>
        <w:t xml:space="preserve"> </w:t>
      </w:r>
      <w:r w:rsidR="00B01225">
        <w:rPr>
          <w:rFonts w:eastAsia="맑은 고딕" w:hint="eastAsia"/>
          <w:lang w:eastAsia="ko-KR"/>
        </w:rPr>
        <w:t>간격으로</w:t>
      </w:r>
      <w:r w:rsidR="00B01225">
        <w:rPr>
          <w:rFonts w:eastAsia="맑은 고딕" w:hint="eastAsia"/>
          <w:lang w:eastAsia="ko-KR"/>
        </w:rPr>
        <w:t xml:space="preserve"> </w:t>
      </w:r>
      <w:r w:rsidR="00B01225">
        <w:rPr>
          <w:rFonts w:eastAsia="맑은 고딕" w:hint="eastAsia"/>
          <w:lang w:eastAsia="ko-KR"/>
        </w:rPr>
        <w:t>계속</w:t>
      </w:r>
      <w:r w:rsidR="00B01225">
        <w:rPr>
          <w:rFonts w:eastAsia="맑은 고딕" w:hint="eastAsia"/>
          <w:lang w:eastAsia="ko-KR"/>
        </w:rPr>
        <w:t xml:space="preserve"> </w:t>
      </w:r>
      <w:r w:rsidR="00B01225">
        <w:rPr>
          <w:rFonts w:eastAsia="맑은 고딕" w:hint="eastAsia"/>
          <w:lang w:eastAsia="ko-KR"/>
        </w:rPr>
        <w:t>출력되게</w:t>
      </w:r>
      <w:r w:rsidR="00B01225">
        <w:rPr>
          <w:rFonts w:eastAsia="맑은 고딕" w:hint="eastAsia"/>
          <w:lang w:eastAsia="ko-KR"/>
        </w:rPr>
        <w:t xml:space="preserve"> </w:t>
      </w:r>
      <w:r w:rsidR="00B01225">
        <w:rPr>
          <w:rFonts w:eastAsia="맑은 고딕" w:hint="eastAsia"/>
          <w:lang w:eastAsia="ko-KR"/>
        </w:rPr>
        <w:t>하였다</w:t>
      </w:r>
      <w:r w:rsidR="00B01225">
        <w:rPr>
          <w:rFonts w:eastAsia="맑은 고딕" w:hint="eastAsia"/>
          <w:lang w:eastAsia="ko-KR"/>
        </w:rPr>
        <w:t>.</w:t>
      </w:r>
    </w:p>
    <w:p w:rsidR="00B01225" w:rsidRDefault="00B01225">
      <w:pPr>
        <w:rPr>
          <w:rFonts w:eastAsia="맑은 고딕"/>
          <w:lang w:eastAsia="ko-KR"/>
        </w:rPr>
      </w:pPr>
    </w:p>
    <w:p w:rsidR="00B01225" w:rsidRPr="00B01225" w:rsidRDefault="00B01225">
      <w:pPr>
        <w:rPr>
          <w:rFonts w:eastAsia="맑은 고딕" w:hint="eastAsia"/>
          <w:lang w:eastAsia="ko-KR"/>
        </w:rPr>
      </w:pPr>
      <w:r w:rsidRPr="00B01225">
        <w:rPr>
          <w:rFonts w:eastAsia="맑은 고딕"/>
          <w:lang w:eastAsia="ko-KR"/>
        </w:rPr>
        <w:lastRenderedPageBreak/>
        <w:drawing>
          <wp:inline distT="0" distB="0" distL="0" distR="0" wp14:anchorId="542DD78C" wp14:editId="6B8C6053">
            <wp:extent cx="5486400" cy="1652270"/>
            <wp:effectExtent l="0" t="0" r="0" b="5080"/>
            <wp:docPr id="13496472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47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C2" w:rsidRDefault="00000000">
      <w:pPr>
        <w:rPr>
          <w:lang w:eastAsia="ko-KR"/>
        </w:rPr>
      </w:pPr>
      <w:r>
        <w:rPr>
          <w:lang w:eastAsia="ko-KR"/>
        </w:rPr>
        <w:t>4. p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</w:t>
      </w:r>
      <w:r>
        <w:rPr>
          <w:lang w:eastAsia="ko-KR"/>
        </w:rPr>
        <w:t>문자열</w:t>
      </w:r>
      <w:r>
        <w:rPr>
          <w:lang w:eastAsia="ko-KR"/>
        </w:rPr>
        <w:t xml:space="preserve"> </w:t>
      </w:r>
      <w:r>
        <w:rPr>
          <w:lang w:eastAsia="ko-KR"/>
        </w:rPr>
        <w:t>정렬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'a' </w:t>
      </w:r>
      <w:r>
        <w:rPr>
          <w:lang w:eastAsia="ko-KR"/>
        </w:rPr>
        <w:t>개수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필터링</w:t>
      </w:r>
    </w:p>
    <w:p w:rsidR="00F06AC2" w:rsidRDefault="00000000">
      <w:pPr>
        <w:rPr>
          <w:lang w:eastAsia="ko-KR"/>
        </w:rPr>
      </w:pPr>
      <w:r>
        <w:rPr>
          <w:lang w:eastAsia="ko-KR"/>
        </w:rPr>
        <w:t>Player::getBuffer()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unique_ptr&lt;char[]&gt;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std::string_view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받아</w:t>
      </w:r>
      <w:r>
        <w:rPr>
          <w:lang w:eastAsia="ko-KR"/>
        </w:rPr>
        <w:t xml:space="preserve"> </w:t>
      </w:r>
      <w:r>
        <w:rPr>
          <w:lang w:eastAsia="ko-KR"/>
        </w:rPr>
        <w:t>정렬에</w:t>
      </w:r>
      <w:r>
        <w:rPr>
          <w:lang w:eastAsia="ko-KR"/>
        </w:rPr>
        <w:t xml:space="preserve"> </w:t>
      </w:r>
      <w:r>
        <w:rPr>
          <w:lang w:eastAsia="ko-KR"/>
        </w:rPr>
        <w:t>사용하였다</w:t>
      </w:r>
      <w:r>
        <w:rPr>
          <w:lang w:eastAsia="ko-KR"/>
        </w:rPr>
        <w:t xml:space="preserve">. </w:t>
      </w:r>
      <w:r>
        <w:rPr>
          <w:lang w:eastAsia="ko-KR"/>
        </w:rPr>
        <w:t>이후</w:t>
      </w:r>
      <w:r>
        <w:rPr>
          <w:lang w:eastAsia="ko-KR"/>
        </w:rPr>
        <w:t xml:space="preserve"> std::count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'a'</w:t>
      </w:r>
      <w:r>
        <w:rPr>
          <w:lang w:eastAsia="ko-KR"/>
        </w:rPr>
        <w:t>가</w:t>
      </w:r>
      <w:r>
        <w:rPr>
          <w:lang w:eastAsia="ko-KR"/>
        </w:rPr>
        <w:t xml:space="preserve"> 10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Player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집계하였다</w:t>
      </w:r>
      <w:r>
        <w:rPr>
          <w:lang w:eastAsia="ko-KR"/>
        </w:rPr>
        <w:t xml:space="preserve">. </w:t>
      </w:r>
      <w:r>
        <w:rPr>
          <w:lang w:eastAsia="ko-KR"/>
        </w:rPr>
        <w:t>결과적으로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만족하는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아래처럼</w:t>
      </w:r>
      <w:r>
        <w:rPr>
          <w:lang w:eastAsia="ko-KR"/>
        </w:rPr>
        <w:t xml:space="preserve"> </w:t>
      </w:r>
      <w:r>
        <w:rPr>
          <w:lang w:eastAsia="ko-KR"/>
        </w:rPr>
        <w:t>출력되었다</w:t>
      </w:r>
      <w:r>
        <w:rPr>
          <w:lang w:eastAsia="ko-KR"/>
        </w:rPr>
        <w:t>:</w:t>
      </w:r>
    </w:p>
    <w:p w:rsidR="00B01225" w:rsidRDefault="00B01225">
      <w:pPr>
        <w:rPr>
          <w:rFonts w:eastAsia="맑은 고딕"/>
          <w:lang w:eastAsia="ko-KR"/>
        </w:rPr>
      </w:pPr>
      <w:r w:rsidRPr="00B01225">
        <w:rPr>
          <w:lang w:eastAsia="ko-KR"/>
        </w:rPr>
        <w:drawing>
          <wp:inline distT="0" distB="0" distL="0" distR="0" wp14:anchorId="0CB4E978" wp14:editId="634AB334">
            <wp:extent cx="3543795" cy="400106"/>
            <wp:effectExtent l="0" t="0" r="0" b="0"/>
            <wp:docPr id="181778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C2" w:rsidRDefault="00000000">
      <w:pPr>
        <w:rPr>
          <w:lang w:eastAsia="ko-KR"/>
        </w:rPr>
      </w:pPr>
      <w:r>
        <w:rPr>
          <w:lang w:eastAsia="ko-KR"/>
        </w:rPr>
        <w:t xml:space="preserve">5. id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3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탐색</w:t>
      </w:r>
    </w:p>
    <w:p w:rsidR="00F06AC2" w:rsidRDefault="00000000">
      <w:pPr>
        <w:rPr>
          <w:lang w:eastAsia="ko-KR"/>
        </w:rPr>
      </w:pPr>
      <w:r>
        <w:rPr>
          <w:lang w:eastAsia="ko-KR"/>
        </w:rPr>
        <w:t>사용자로부터</w:t>
      </w:r>
      <w:r>
        <w:rPr>
          <w:lang w:eastAsia="ko-KR"/>
        </w:rPr>
        <w:t xml:space="preserve"> id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입력받아</w:t>
      </w:r>
      <w:r>
        <w:rPr>
          <w:lang w:eastAsia="ko-KR"/>
        </w:rPr>
        <w:t xml:space="preserve"> idmap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참조를</w:t>
      </w:r>
      <w:r>
        <w:rPr>
          <w:lang w:eastAsia="ko-KR"/>
        </w:rPr>
        <w:t xml:space="preserve"> </w:t>
      </w:r>
      <w:r>
        <w:rPr>
          <w:lang w:eastAsia="ko-KR"/>
        </w:rPr>
        <w:t>검색한다</w:t>
      </w:r>
      <w:r>
        <w:rPr>
          <w:lang w:eastAsia="ko-KR"/>
        </w:rPr>
        <w:t xml:space="preserve">. </w:t>
      </w:r>
      <w:r>
        <w:rPr>
          <w:lang w:eastAsia="ko-KR"/>
        </w:rPr>
        <w:t>일치하는</w:t>
      </w:r>
      <w:r>
        <w:rPr>
          <w:lang w:eastAsia="ko-KR"/>
        </w:rPr>
        <w:t xml:space="preserve"> id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>:</w:t>
      </w:r>
    </w:p>
    <w:p w:rsidR="00F06AC2" w:rsidRDefault="00000000">
      <w:pPr>
        <w:rPr>
          <w:lang w:eastAsia="ko-KR"/>
        </w:rPr>
      </w:pPr>
      <w:r>
        <w:rPr>
          <w:lang w:eastAsia="ko-KR"/>
        </w:rPr>
        <w:t xml:space="preserve">- id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앞뒤</w:t>
      </w:r>
      <w:r>
        <w:rPr>
          <w:lang w:eastAsia="ko-KR"/>
        </w:rPr>
        <w:t xml:space="preserve"> Player </w:t>
      </w:r>
      <w:r>
        <w:rPr>
          <w:lang w:eastAsia="ko-KR"/>
        </w:rPr>
        <w:t>출력</w:t>
      </w:r>
      <w:r>
        <w:rPr>
          <w:lang w:eastAsia="ko-KR"/>
        </w:rPr>
        <w:t xml:space="preserve"> </w:t>
      </w:r>
      <w:r w:rsidR="00B01225">
        <w:rPr>
          <w:rFonts w:eastAsia="맑은 고딕" w:hint="eastAsia"/>
          <w:lang w:eastAsia="ko-KR"/>
        </w:rPr>
        <w:t>(std::map</w:t>
      </w:r>
      <w:r w:rsidR="00B01225">
        <w:rPr>
          <w:rFonts w:eastAsia="맑은 고딕" w:hint="eastAsia"/>
          <w:lang w:eastAsia="ko-KR"/>
        </w:rPr>
        <w:t>으로</w:t>
      </w:r>
      <w:r w:rsidR="00B01225">
        <w:rPr>
          <w:rFonts w:eastAsia="맑은 고딕" w:hint="eastAsia"/>
          <w:lang w:eastAsia="ko-KR"/>
        </w:rPr>
        <w:t xml:space="preserve"> </w:t>
      </w:r>
      <w:r w:rsidR="00B01225">
        <w:rPr>
          <w:rFonts w:eastAsia="맑은 고딕" w:hint="eastAsia"/>
          <w:lang w:eastAsia="ko-KR"/>
        </w:rPr>
        <w:t>이루어진</w:t>
      </w:r>
      <w:r w:rsidR="00B01225">
        <w:rPr>
          <w:rFonts w:eastAsia="맑은 고딕" w:hint="eastAsia"/>
          <w:lang w:eastAsia="ko-KR"/>
        </w:rPr>
        <w:t xml:space="preserve"> idMap</w:t>
      </w:r>
      <w:r>
        <w:rPr>
          <w:lang w:eastAsia="ko-KR"/>
        </w:rPr>
        <w:t>)</w:t>
      </w:r>
      <w:r>
        <w:rPr>
          <w:lang w:eastAsia="ko-KR"/>
        </w:rPr>
        <w:br/>
        <w:t xml:space="preserve">- name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앞뒤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>
        <w:rPr>
          <w:lang w:eastAsia="ko-KR"/>
        </w:rPr>
        <w:t xml:space="preserve"> (players[]</w:t>
      </w:r>
      <w:r>
        <w:rPr>
          <w:lang w:eastAsia="ko-KR"/>
        </w:rPr>
        <w:t>를</w:t>
      </w:r>
      <w:r>
        <w:rPr>
          <w:lang w:eastAsia="ko-KR"/>
        </w:rPr>
        <w:t xml:space="preserve"> name </w:t>
      </w:r>
      <w:r>
        <w:rPr>
          <w:lang w:eastAsia="ko-KR"/>
        </w:rPr>
        <w:t>기준으로</w:t>
      </w:r>
      <w:r w:rsidR="00B01225">
        <w:rPr>
          <w:rFonts w:eastAsia="맑은 고딕" w:hint="eastAsia"/>
          <w:lang w:eastAsia="ko-KR"/>
        </w:rPr>
        <w:t xml:space="preserve"> </w:t>
      </w:r>
      <w:r w:rsidR="00B01225">
        <w:rPr>
          <w:rFonts w:eastAsia="맑은 고딕" w:hint="eastAsia"/>
          <w:lang w:eastAsia="ko-KR"/>
        </w:rPr>
        <w:t>사전에</w:t>
      </w:r>
      <w:r w:rsidR="00B01225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정렬</w:t>
      </w:r>
      <w:r>
        <w:rPr>
          <w:lang w:eastAsia="ko-KR"/>
        </w:rPr>
        <w:t>)</w:t>
      </w:r>
      <w:r>
        <w:rPr>
          <w:lang w:eastAsia="ko-KR"/>
        </w:rPr>
        <w:br/>
        <w:t xml:space="preserve">- score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앞뒤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>
        <w:rPr>
          <w:lang w:eastAsia="ko-KR"/>
        </w:rPr>
        <w:t xml:space="preserve"> (scoreMap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  <w:r>
        <w:rPr>
          <w:lang w:eastAsia="ko-KR"/>
        </w:rPr>
        <w:t>)</w:t>
      </w:r>
    </w:p>
    <w:p w:rsidR="00F06AC2" w:rsidRDefault="00000000">
      <w:pPr>
        <w:rPr>
          <w:rFonts w:eastAsia="맑은 고딕"/>
          <w:lang w:eastAsia="ko-KR"/>
        </w:rPr>
      </w:pPr>
      <w:r>
        <w:rPr>
          <w:lang w:eastAsia="ko-KR"/>
        </w:rPr>
        <w:t>특히</w:t>
      </w:r>
      <w:r>
        <w:rPr>
          <w:lang w:eastAsia="ko-KR"/>
        </w:rPr>
        <w:t xml:space="preserve">,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포인터</w:t>
      </w:r>
      <w:r>
        <w:rPr>
          <w:lang w:eastAsia="ko-KR"/>
        </w:rPr>
        <w:t xml:space="preserve"> </w:t>
      </w:r>
      <w:r>
        <w:rPr>
          <w:lang w:eastAsia="ko-KR"/>
        </w:rPr>
        <w:t>차를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&amp;player - players.data()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반복자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인덱스를</w:t>
      </w:r>
      <w:r>
        <w:rPr>
          <w:lang w:eastAsia="ko-KR"/>
        </w:rPr>
        <w:t xml:space="preserve"> </w:t>
      </w:r>
      <w:r>
        <w:rPr>
          <w:lang w:eastAsia="ko-KR"/>
        </w:rPr>
        <w:t>계산하였고</w:t>
      </w:r>
      <w:r>
        <w:rPr>
          <w:lang w:eastAsia="ko-KR"/>
        </w:rPr>
        <w:t xml:space="preserve">, STL </w:t>
      </w:r>
      <w:r>
        <w:rPr>
          <w:lang w:eastAsia="ko-KR"/>
        </w:rPr>
        <w:t>정렬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std::map, std::vector&lt;ref&gt;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혼합하여</w:t>
      </w:r>
      <w:r>
        <w:rPr>
          <w:lang w:eastAsia="ko-KR"/>
        </w:rPr>
        <w:t xml:space="preserve"> </w:t>
      </w:r>
      <w:r>
        <w:rPr>
          <w:lang w:eastAsia="ko-KR"/>
        </w:rPr>
        <w:t>탐색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확보하였다</w:t>
      </w:r>
      <w:r>
        <w:rPr>
          <w:lang w:eastAsia="ko-KR"/>
        </w:rPr>
        <w:t xml:space="preserve">. id </w:t>
      </w:r>
      <w:r>
        <w:rPr>
          <w:lang w:eastAsia="ko-KR"/>
        </w:rPr>
        <w:t>입력은</w:t>
      </w:r>
      <w:r>
        <w:rPr>
          <w:lang w:eastAsia="ko-KR"/>
        </w:rPr>
        <w:t xml:space="preserve"> std::cin.fail() </w:t>
      </w:r>
      <w:r>
        <w:rPr>
          <w:lang w:eastAsia="ko-KR"/>
        </w:rPr>
        <w:t>확인과</w:t>
      </w:r>
      <w:r>
        <w:rPr>
          <w:lang w:eastAsia="ko-KR"/>
        </w:rPr>
        <w:t xml:space="preserve"> std::cin.clear() </w:t>
      </w:r>
      <w:r>
        <w:rPr>
          <w:lang w:eastAsia="ko-KR"/>
        </w:rPr>
        <w:t>및</w:t>
      </w:r>
      <w:r>
        <w:rPr>
          <w:lang w:eastAsia="ko-KR"/>
        </w:rPr>
        <w:t xml:space="preserve"> ignore()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구현되어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개선할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지점이다</w:t>
      </w:r>
      <w:r>
        <w:rPr>
          <w:lang w:eastAsia="ko-KR"/>
        </w:rPr>
        <w:t>.</w:t>
      </w:r>
    </w:p>
    <w:p w:rsidR="00B01225" w:rsidRDefault="00B01225">
      <w:pPr>
        <w:rPr>
          <w:rFonts w:eastAsia="맑은 고딕"/>
          <w:lang w:eastAsia="ko-KR"/>
        </w:rPr>
      </w:pPr>
      <w:r w:rsidRPr="00B01225">
        <w:rPr>
          <w:rFonts w:eastAsia="맑은 고딕"/>
          <w:lang w:eastAsia="ko-KR"/>
        </w:rPr>
        <w:lastRenderedPageBreak/>
        <w:drawing>
          <wp:inline distT="0" distB="0" distL="0" distR="0" wp14:anchorId="4F97CA9F" wp14:editId="37DD5325">
            <wp:extent cx="5486400" cy="2363470"/>
            <wp:effectExtent l="0" t="0" r="0" b="0"/>
            <wp:docPr id="9148077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07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25" w:rsidRDefault="00B01225">
      <w:pPr>
        <w:rPr>
          <w:rFonts w:eastAsia="맑은 고딕"/>
          <w:lang w:eastAsia="ko-KR"/>
        </w:rPr>
      </w:pPr>
      <w:r w:rsidRPr="00B01225">
        <w:rPr>
          <w:rFonts w:eastAsia="맑은 고딕"/>
          <w:lang w:eastAsia="ko-KR"/>
        </w:rPr>
        <w:drawing>
          <wp:inline distT="0" distB="0" distL="0" distR="0" wp14:anchorId="58BF6D98" wp14:editId="3DFBFCD8">
            <wp:extent cx="5486400" cy="2552065"/>
            <wp:effectExtent l="0" t="0" r="0" b="635"/>
            <wp:docPr id="6105995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99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25" w:rsidRDefault="00B01225">
      <w:pPr>
        <w:rPr>
          <w:rFonts w:eastAsia="맑은 고딕"/>
          <w:lang w:eastAsia="ko-KR"/>
        </w:rPr>
      </w:pPr>
      <w:r w:rsidRPr="00B01225">
        <w:rPr>
          <w:rFonts w:eastAsia="맑은 고딕"/>
          <w:lang w:eastAsia="ko-KR"/>
        </w:rPr>
        <w:drawing>
          <wp:inline distT="0" distB="0" distL="0" distR="0" wp14:anchorId="30039FCC" wp14:editId="055690A8">
            <wp:extent cx="5486400" cy="1492885"/>
            <wp:effectExtent l="0" t="0" r="0" b="0"/>
            <wp:docPr id="1645465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6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25" w:rsidRDefault="00B01225">
      <w:pPr>
        <w:rPr>
          <w:rFonts w:eastAsia="맑은 고딕" w:hint="eastAsia"/>
          <w:lang w:eastAsia="ko-KR"/>
        </w:rPr>
      </w:pPr>
      <w:r w:rsidRPr="00B01225">
        <w:rPr>
          <w:rFonts w:eastAsia="맑은 고딕"/>
          <w:lang w:eastAsia="ko-KR"/>
        </w:rPr>
        <w:lastRenderedPageBreak/>
        <w:drawing>
          <wp:inline distT="0" distB="0" distL="0" distR="0" wp14:anchorId="53D75678" wp14:editId="7B9D54D7">
            <wp:extent cx="5486400" cy="2371725"/>
            <wp:effectExtent l="0" t="0" r="0" b="9525"/>
            <wp:docPr id="17723483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48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25" w:rsidRPr="00B01225" w:rsidRDefault="00B01225">
      <w:pPr>
        <w:rPr>
          <w:rFonts w:eastAsia="맑은 고딕" w:hint="eastAsia"/>
          <w:lang w:eastAsia="ko-KR"/>
        </w:rPr>
      </w:pPr>
    </w:p>
    <w:p w:rsidR="00F06AC2" w:rsidRDefault="00000000">
      <w:pPr>
        <w:rPr>
          <w:lang w:eastAsia="ko-KR"/>
        </w:rPr>
      </w:pPr>
      <w:r>
        <w:rPr>
          <w:lang w:eastAsia="ko-KR"/>
        </w:rPr>
        <w:t>효율성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개선점</w:t>
      </w:r>
    </w:p>
    <w:p w:rsidR="00F06AC2" w:rsidRDefault="00000000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고정</w:t>
      </w:r>
      <w:r>
        <w:rPr>
          <w:lang w:eastAsia="ko-KR"/>
        </w:rPr>
        <w:t xml:space="preserve"> </w:t>
      </w:r>
      <w:r>
        <w:rPr>
          <w:lang w:eastAsia="ko-KR"/>
        </w:rPr>
        <w:t>크기의</w:t>
      </w:r>
      <w:r>
        <w:rPr>
          <w:lang w:eastAsia="ko-KR"/>
        </w:rPr>
        <w:t xml:space="preserve"> std::array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관리되므로</w:t>
      </w:r>
      <w:r>
        <w:rPr>
          <w:lang w:eastAsia="ko-KR"/>
        </w:rPr>
        <w:t xml:space="preserve">, </w:t>
      </w:r>
      <w:r>
        <w:rPr>
          <w:lang w:eastAsia="ko-KR"/>
        </w:rPr>
        <w:t>반복적인</w:t>
      </w:r>
      <w:r>
        <w:rPr>
          <w:lang w:eastAsia="ko-KR"/>
        </w:rPr>
        <w:t xml:space="preserve"> </w:t>
      </w:r>
      <w:r>
        <w:rPr>
          <w:lang w:eastAsia="ko-KR"/>
        </w:rPr>
        <w:t>할당과정이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오버헤드도</w:t>
      </w:r>
      <w:r>
        <w:rPr>
          <w:lang w:eastAsia="ko-KR"/>
        </w:rPr>
        <w:t xml:space="preserve"> </w:t>
      </w:r>
      <w:r>
        <w:rPr>
          <w:lang w:eastAsia="ko-KR"/>
        </w:rPr>
        <w:t>낮다</w:t>
      </w:r>
      <w:r>
        <w:rPr>
          <w:lang w:eastAsia="ko-KR"/>
        </w:rPr>
        <w:t>. map&lt;int, vector&lt;ref&gt;&gt;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활용한</w:t>
      </w:r>
      <w:r>
        <w:rPr>
          <w:lang w:eastAsia="ko-KR"/>
        </w:rPr>
        <w:t xml:space="preserve"> </w:t>
      </w:r>
      <w:r>
        <w:rPr>
          <w:lang w:eastAsia="ko-KR"/>
        </w:rPr>
        <w:t>그룹핑은</w:t>
      </w:r>
      <w:r>
        <w:rPr>
          <w:lang w:eastAsia="ko-KR"/>
        </w:rPr>
        <w:t xml:space="preserve"> </w:t>
      </w:r>
      <w:r>
        <w:rPr>
          <w:lang w:eastAsia="ko-KR"/>
        </w:rPr>
        <w:t>중복</w:t>
      </w:r>
      <w:r>
        <w:rPr>
          <w:lang w:eastAsia="ko-KR"/>
        </w:rPr>
        <w:t xml:space="preserve"> </w:t>
      </w:r>
      <w:r>
        <w:rPr>
          <w:lang w:eastAsia="ko-KR"/>
        </w:rPr>
        <w:t>탐색을</w:t>
      </w:r>
      <w:r>
        <w:rPr>
          <w:lang w:eastAsia="ko-KR"/>
        </w:rPr>
        <w:t xml:space="preserve"> </w:t>
      </w:r>
      <w:r>
        <w:rPr>
          <w:lang w:eastAsia="ko-KR"/>
        </w:rPr>
        <w:t>효율적으로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해주며</w:t>
      </w:r>
      <w:r>
        <w:rPr>
          <w:lang w:eastAsia="ko-KR"/>
        </w:rPr>
        <w:t xml:space="preserve">, </w:t>
      </w:r>
      <w:r>
        <w:rPr>
          <w:lang w:eastAsia="ko-KR"/>
        </w:rPr>
        <w:t>정렬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탐색에서는</w:t>
      </w:r>
      <w:r>
        <w:rPr>
          <w:lang w:eastAsia="ko-KR"/>
        </w:rPr>
        <w:t xml:space="preserve"> std::prev, std::next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적극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포인터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반복자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사용하였다</w:t>
      </w:r>
      <w:r>
        <w:rPr>
          <w:lang w:eastAsia="ko-KR"/>
        </w:rPr>
        <w:t>.</w:t>
      </w:r>
    </w:p>
    <w:p w:rsidR="00F06AC2" w:rsidRDefault="00000000">
      <w:pPr>
        <w:rPr>
          <w:lang w:eastAsia="ko-KR"/>
        </w:rPr>
      </w:pPr>
      <w:r>
        <w:rPr>
          <w:lang w:eastAsia="ko-KR"/>
        </w:rPr>
        <w:t>개선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>:</w:t>
      </w:r>
      <w:r>
        <w:rPr>
          <w:lang w:eastAsia="ko-KR"/>
        </w:rPr>
        <w:br/>
        <w:t xml:space="preserve">- std::cin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실패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  <w:r>
        <w:rPr>
          <w:lang w:eastAsia="ko-KR"/>
        </w:rPr>
        <w:br/>
        <w:t>- Answer5</w:t>
      </w:r>
      <w:r>
        <w:rPr>
          <w:lang w:eastAsia="ko-KR"/>
        </w:rPr>
        <w:t>에서</w:t>
      </w:r>
      <w:r>
        <w:rPr>
          <w:lang w:eastAsia="ko-KR"/>
        </w:rPr>
        <w:t xml:space="preserve"> ++++itr</w:t>
      </w:r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비직관적인</w:t>
      </w:r>
      <w:r>
        <w:rPr>
          <w:lang w:eastAsia="ko-KR"/>
        </w:rPr>
        <w:t xml:space="preserve"> </w:t>
      </w:r>
      <w:r>
        <w:rPr>
          <w:lang w:eastAsia="ko-KR"/>
        </w:rPr>
        <w:t>표현보다는</w:t>
      </w:r>
      <w:r>
        <w:rPr>
          <w:lang w:eastAsia="ko-KR"/>
        </w:rPr>
        <w:t xml:space="preserve"> std::next(itr, 2)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가독성이</w:t>
      </w:r>
      <w:r>
        <w:rPr>
          <w:lang w:eastAsia="ko-KR"/>
        </w:rPr>
        <w:t xml:space="preserve"> </w:t>
      </w:r>
      <w:r>
        <w:rPr>
          <w:lang w:eastAsia="ko-KR"/>
        </w:rPr>
        <w:t>좋음</w:t>
      </w:r>
      <w:r>
        <w:rPr>
          <w:lang w:eastAsia="ko-KR"/>
        </w:rPr>
        <w:br/>
        <w:t>- Player</w:t>
      </w:r>
      <w:r>
        <w:rPr>
          <w:lang w:eastAsia="ko-KR"/>
        </w:rPr>
        <w:t>의</w:t>
      </w:r>
      <w:r>
        <w:rPr>
          <w:lang w:eastAsia="ko-KR"/>
        </w:rPr>
        <w:t xml:space="preserve"> read()</w:t>
      </w:r>
      <w:r>
        <w:rPr>
          <w:lang w:eastAsia="ko-KR"/>
        </w:rPr>
        <w:t>에서</w:t>
      </w:r>
      <w:r>
        <w:rPr>
          <w:lang w:eastAsia="ko-KR"/>
        </w:rPr>
        <w:t xml:space="preserve"> name.data()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읽는</w:t>
      </w:r>
      <w:r>
        <w:rPr>
          <w:lang w:eastAsia="ko-KR"/>
        </w:rPr>
        <w:t xml:space="preserve"> </w:t>
      </w:r>
      <w:r>
        <w:rPr>
          <w:lang w:eastAsia="ko-KR"/>
        </w:rPr>
        <w:t>건</w:t>
      </w:r>
      <w:r>
        <w:rPr>
          <w:lang w:eastAsia="ko-KR"/>
        </w:rPr>
        <w:t xml:space="preserve"> std::string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정의상</w:t>
      </w:r>
      <w:r>
        <w:rPr>
          <w:lang w:eastAsia="ko-KR"/>
        </w:rPr>
        <w:t xml:space="preserve"> </w:t>
      </w:r>
      <w:r>
        <w:rPr>
          <w:lang w:eastAsia="ko-KR"/>
        </w:rPr>
        <w:t>안전하지</w:t>
      </w:r>
      <w:r>
        <w:rPr>
          <w:lang w:eastAsia="ko-KR"/>
        </w:rPr>
        <w:t xml:space="preserve"> </w:t>
      </w:r>
      <w:r>
        <w:rPr>
          <w:lang w:eastAsia="ko-KR"/>
        </w:rPr>
        <w:t>않음</w:t>
      </w:r>
      <w:r>
        <w:rPr>
          <w:lang w:eastAsia="ko-KR"/>
        </w:rPr>
        <w:t xml:space="preserve"> (UB </w:t>
      </w:r>
      <w:r>
        <w:rPr>
          <w:lang w:eastAsia="ko-KR"/>
        </w:rPr>
        <w:t>가능</w:t>
      </w:r>
      <w:r>
        <w:rPr>
          <w:lang w:eastAsia="ko-KR"/>
        </w:rPr>
        <w:t>)</w:t>
      </w:r>
    </w:p>
    <w:p w:rsidR="00F06AC2" w:rsidRDefault="00000000">
      <w:pPr>
        <w:rPr>
          <w:lang w:eastAsia="ko-KR"/>
        </w:rPr>
      </w:pPr>
      <w:r>
        <w:rPr>
          <w:lang w:eastAsia="ko-KR"/>
        </w:rPr>
        <w:t>과제를</w:t>
      </w:r>
      <w:r>
        <w:rPr>
          <w:lang w:eastAsia="ko-KR"/>
        </w:rPr>
        <w:t xml:space="preserve"> </w:t>
      </w:r>
      <w:r>
        <w:rPr>
          <w:lang w:eastAsia="ko-KR"/>
        </w:rPr>
        <w:t>하면서</w:t>
      </w:r>
      <w:r>
        <w:rPr>
          <w:lang w:eastAsia="ko-KR"/>
        </w:rPr>
        <w:t xml:space="preserve"> </w:t>
      </w:r>
      <w:r>
        <w:rPr>
          <w:lang w:eastAsia="ko-KR"/>
        </w:rPr>
        <w:t>느낀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</w:p>
    <w:p w:rsidR="00F06AC2" w:rsidRDefault="00000000">
      <w:pPr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STL </w:t>
      </w:r>
      <w:r>
        <w:rPr>
          <w:lang w:eastAsia="ko-KR"/>
        </w:rPr>
        <w:t>과제를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std::array, std::map, std::vector, unique_ptr, string_view, accumulate, sort, count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STL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대규모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적용해보는</w:t>
      </w:r>
      <w:r>
        <w:rPr>
          <w:lang w:eastAsia="ko-KR"/>
        </w:rPr>
        <w:t xml:space="preserve"> </w:t>
      </w:r>
      <w:r>
        <w:rPr>
          <w:lang w:eastAsia="ko-KR"/>
        </w:rPr>
        <w:t>경험을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바이너리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입출력과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할당을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다뤄보면서</w:t>
      </w:r>
      <w:r>
        <w:rPr>
          <w:lang w:eastAsia="ko-KR"/>
        </w:rPr>
        <w:t xml:space="preserve"> C++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기법과</w:t>
      </w:r>
      <w:r>
        <w:rPr>
          <w:lang w:eastAsia="ko-KR"/>
        </w:rPr>
        <w:t xml:space="preserve"> STL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반복자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장점을</w:t>
      </w:r>
      <w:r>
        <w:rPr>
          <w:lang w:eastAsia="ko-KR"/>
        </w:rPr>
        <w:t xml:space="preserve"> </w:t>
      </w:r>
      <w:r>
        <w:rPr>
          <w:lang w:eastAsia="ko-KR"/>
        </w:rPr>
        <w:t>체감할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>. 250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수행된</w:t>
      </w:r>
      <w:r>
        <w:rPr>
          <w:lang w:eastAsia="ko-KR"/>
        </w:rPr>
        <w:t xml:space="preserve"> </w:t>
      </w:r>
      <w:r>
        <w:rPr>
          <w:lang w:eastAsia="ko-KR"/>
        </w:rPr>
        <w:t>고효율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경험은</w:t>
      </w:r>
      <w:r>
        <w:rPr>
          <w:lang w:eastAsia="ko-KR"/>
        </w:rPr>
        <w:t xml:space="preserve">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게임</w:t>
      </w:r>
      <w:r>
        <w:rPr>
          <w:lang w:eastAsia="ko-KR"/>
        </w:rPr>
        <w:t xml:space="preserve"> </w:t>
      </w:r>
      <w:r>
        <w:rPr>
          <w:lang w:eastAsia="ko-KR"/>
        </w:rPr>
        <w:t>개발이나</w:t>
      </w:r>
      <w:r>
        <w:rPr>
          <w:lang w:eastAsia="ko-KR"/>
        </w:rPr>
        <w:t xml:space="preserve">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시스템에서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도움이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것이라</w:t>
      </w:r>
      <w:r>
        <w:rPr>
          <w:lang w:eastAsia="ko-KR"/>
        </w:rPr>
        <w:t xml:space="preserve"> </w:t>
      </w:r>
      <w:r>
        <w:rPr>
          <w:lang w:eastAsia="ko-KR"/>
        </w:rPr>
        <w:t>생각한다</w:t>
      </w:r>
      <w:r>
        <w:rPr>
          <w:lang w:eastAsia="ko-KR"/>
        </w:rPr>
        <w:t>.</w:t>
      </w:r>
    </w:p>
    <w:sectPr w:rsidR="00F06A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213850">
    <w:abstractNumId w:val="8"/>
  </w:num>
  <w:num w:numId="2" w16cid:durableId="1072579888">
    <w:abstractNumId w:val="6"/>
  </w:num>
  <w:num w:numId="3" w16cid:durableId="1783650365">
    <w:abstractNumId w:val="5"/>
  </w:num>
  <w:num w:numId="4" w16cid:durableId="144708103">
    <w:abstractNumId w:val="4"/>
  </w:num>
  <w:num w:numId="5" w16cid:durableId="316156226">
    <w:abstractNumId w:val="7"/>
  </w:num>
  <w:num w:numId="6" w16cid:durableId="660499516">
    <w:abstractNumId w:val="3"/>
  </w:num>
  <w:num w:numId="7" w16cid:durableId="613942716">
    <w:abstractNumId w:val="2"/>
  </w:num>
  <w:num w:numId="8" w16cid:durableId="2140953352">
    <w:abstractNumId w:val="1"/>
  </w:num>
  <w:num w:numId="9" w16cid:durableId="28843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0EFA"/>
    <w:rsid w:val="00A565EC"/>
    <w:rsid w:val="00AA1D8D"/>
    <w:rsid w:val="00B01225"/>
    <w:rsid w:val="00B47730"/>
    <w:rsid w:val="00CB0664"/>
    <w:rsid w:val="00F06A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5EFD34"/>
  <w14:defaultImageDpi w14:val="300"/>
  <w15:docId w15:val="{37B10D7F-56A4-4E68-A781-5206B8AC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영준 송</cp:lastModifiedBy>
  <cp:revision>2</cp:revision>
  <dcterms:created xsi:type="dcterms:W3CDTF">2013-12-23T23:15:00Z</dcterms:created>
  <dcterms:modified xsi:type="dcterms:W3CDTF">2025-05-14T19:03:00Z</dcterms:modified>
  <cp:category/>
</cp:coreProperties>
</file>